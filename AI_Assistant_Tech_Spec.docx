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AI Assistant Project – Technical Specification</w:t>
      </w:r>
    </w:p>
    <w:p>
      <w:r>
        <w:t>Document Version: 1.0</w:t>
      </w:r>
    </w:p>
    <w:p>
      <w:r>
        <w:t>Last Updated: June 26, 2025</w:t>
      </w:r>
    </w:p>
    <w:p>
      <w:r>
        <w:t>Status: Ready for Implementation 🚀</w:t>
      </w:r>
    </w:p>
    <w:p/>
    <w:p>
      <w:pPr>
        <w:pStyle w:val="Heading1"/>
      </w:pPr>
      <w:r>
        <w:t>1. Project Overview</w:t>
      </w:r>
    </w:p>
    <w:p>
      <w:pPr>
        <w:pStyle w:val="Heading2"/>
      </w:pPr>
      <w:r>
        <w:t>1.1 Project Description</w:t>
      </w:r>
    </w:p>
    <w:p>
      <w:r>
        <w:t>This project aims to build a full-stack AI assistant for task management, featuring a reactive agent, optional AI integration, and a modern, user-friendly interface.</w:t>
      </w:r>
    </w:p>
    <w:p>
      <w:pPr>
        <w:pStyle w:val="Heading2"/>
      </w:pPr>
      <w:r>
        <w:t>1.2 Technology Stack</w:t>
      </w:r>
    </w:p>
    <w:p>
      <w:r>
        <w:rPr>
          <w:b/>
        </w:rPr>
        <w:t xml:space="preserve">• Frontend: </w:t>
      </w:r>
      <w:r>
        <w:t>Vite + React</w:t>
        <w:br/>
      </w:r>
      <w:r>
        <w:rPr>
          <w:b/>
        </w:rPr>
        <w:t xml:space="preserve">• Backend: </w:t>
      </w:r>
      <w:r>
        <w:t>Express.js (Node.js)</w:t>
        <w:br/>
      </w:r>
      <w:r>
        <w:rPr>
          <w:b/>
        </w:rPr>
        <w:t xml:space="preserve">• Styling: </w:t>
      </w:r>
      <w:r>
        <w:t>Tailwind CSS</w:t>
        <w:br/>
      </w:r>
      <w:r>
        <w:rPr>
          <w:b/>
        </w:rPr>
        <w:t xml:space="preserve">• AI Integration: </w:t>
      </w:r>
      <w:r>
        <w:t>OpenAI API (optional)</w:t>
        <w:br/>
      </w:r>
      <w:r>
        <w:rPr>
          <w:b/>
        </w:rPr>
        <w:t xml:space="preserve">• Deployment: </w:t>
      </w:r>
      <w:r>
        <w:t>Vercel (frontend) + Render/Fly.io (backend)</w:t>
      </w:r>
    </w:p>
    <w:p>
      <w:pPr>
        <w:pStyle w:val="Heading2"/>
      </w:pPr>
      <w:r>
        <w:t>1.3 Project Goals</w:t>
      </w:r>
    </w:p>
    <w:p>
      <w:r>
        <w:t>• Create an intelligent task management assistant</w:t>
        <w:br/>
      </w:r>
      <w:r>
        <w:t>• Implement reactive decision-making logic</w:t>
        <w:br/>
      </w:r>
      <w:r>
        <w:t>• Provide natural language interactions</w:t>
        <w:br/>
      </w:r>
      <w:r>
        <w:t>• Deploy a production-ready application</w:t>
      </w:r>
    </w:p>
    <w:p>
      <w:pPr>
        <w:pStyle w:val="Heading1"/>
      </w:pPr>
      <w:r>
        <w:t>2. Project Phases &amp; Implementation Plan</w:t>
      </w:r>
    </w:p>
    <w:p>
      <w:pPr>
        <w:pStyle w:val="Heading2"/>
      </w:pPr>
      <w:r>
        <w:t>🧱 Phase 1 – Initial Structure</w:t>
      </w:r>
    </w:p>
    <w:p>
      <w:r>
        <w:rPr>
          <w:b/>
        </w:rPr>
        <w:t xml:space="preserve">Objective: </w:t>
      </w:r>
      <w:r>
        <w:t>Establish the foundational backend and frontend, ensuring basic integration.</w:t>
      </w:r>
    </w:p>
    <w:p>
      <w:r>
        <w:rPr>
          <w:b/>
        </w:rPr>
        <w:t xml:space="preserve">Duration: </w:t>
      </w:r>
      <w:r>
        <w:t>1-2 weeks</w:t>
      </w:r>
    </w:p>
    <w:p>
      <w:pPr>
        <w:pStyle w:val="Heading3"/>
      </w:pPr>
      <w:r>
        <w:t>Deliverables:</w:t>
      </w:r>
    </w:p>
    <w:p>
      <w:r>
        <w:t>• Full-stack project setup (Vite + React for frontend, Express for backend)</w:t>
        <w:br/>
      </w:r>
      <w:r>
        <w:t>• Base API routes implementation</w:t>
        <w:br/>
      </w:r>
      <w:r>
        <w:t>• Simple React UI with basic functionality</w:t>
      </w:r>
    </w:p>
    <w:p>
      <w:pPr>
        <w:pStyle w:val="Heading3"/>
      </w:pPr>
      <w:r>
        <w:t>Technical Requirements:</w:t>
      </w:r>
    </w:p>
    <w:p>
      <w:pPr>
        <w:pStyle w:val="Heading4"/>
      </w:pPr>
      <w:r>
        <w:t>Backend Setup</w:t>
      </w:r>
    </w:p>
    <w:p>
      <w:r>
        <w:t>• Initialize Express.js server</w:t>
        <w:br/>
      </w:r>
      <w:r>
        <w:t>• Configure CORS and JSON middleware</w:t>
        <w:br/>
      </w:r>
      <w:r>
        <w:t>• Implement base API routes:</w:t>
        <w:br/>
      </w:r>
      <w:r>
        <w:t xml:space="preserve">  - POST /ask – Receive user queries</w:t>
        <w:br/>
      </w:r>
      <w:r>
        <w:t xml:space="preserve">  - POST /add – Add new tasks</w:t>
        <w:br/>
      </w:r>
      <w:r>
        <w:t xml:space="preserve">  - GET /list – List all tasks</w:t>
        <w:br/>
      </w:r>
      <w:r>
        <w:t>• Set up in-memory data storage (temporary)</w:t>
      </w:r>
    </w:p>
    <w:p>
      <w:pPr>
        <w:pStyle w:val="Heading4"/>
      </w:pPr>
      <w:r>
        <w:t>Frontend Setup</w:t>
      </w:r>
    </w:p>
    <w:p>
      <w:r>
        <w:t>• Initialize Vite + React project</w:t>
        <w:br/>
      </w:r>
      <w:r>
        <w:t>• Create basic components:</w:t>
        <w:br/>
      </w:r>
      <w:r>
        <w:t xml:space="preserve">  - Input field for user queries</w:t>
        <w:br/>
      </w:r>
      <w:r>
        <w:t xml:space="preserve">  - Task list display component</w:t>
        <w:br/>
      </w:r>
      <w:r>
        <w:t xml:space="preserve">  - Main app layout</w:t>
        <w:br/>
      </w:r>
      <w:r>
        <w:t>• Configure Axios or Fetch for API communication</w:t>
      </w:r>
    </w:p>
    <w:p>
      <w:pPr>
        <w:pStyle w:val="Heading3"/>
      </w:pPr>
      <w:r>
        <w:t>Acceptance Criteria:</w:t>
      </w:r>
    </w:p>
    <w:p>
      <w:r>
        <w:t>☐ Backend server runs without errors</w:t>
        <w:br/>
      </w:r>
      <w:r>
        <w:t>☐ Frontend connects to backend successfully</w:t>
        <w:br/>
      </w:r>
      <w:r>
        <w:t>☐ Basic CRUD operations work</w:t>
        <w:br/>
      </w:r>
      <w:r>
        <w:t>☐ Simple UI displays tasks and accepts input</w:t>
      </w:r>
    </w:p>
    <w:p>
      <w:pPr>
        <w:pStyle w:val="Heading2"/>
      </w:pPr>
      <w:r>
        <w:t>🧠 Phase 2 – Reactive Agent Logic</w:t>
      </w:r>
    </w:p>
    <w:p>
      <w:r>
        <w:rPr>
          <w:b/>
        </w:rPr>
        <w:t xml:space="preserve">Objective: </w:t>
      </w:r>
      <w:r>
        <w:t>Implement core logic for task management and automated responses.</w:t>
      </w:r>
    </w:p>
    <w:p>
      <w:r>
        <w:rPr>
          <w:b/>
        </w:rPr>
        <w:t xml:space="preserve">Duration: </w:t>
      </w:r>
      <w:r>
        <w:t>2-3 weeks</w:t>
      </w:r>
    </w:p>
    <w:p>
      <w:pPr>
        <w:pStyle w:val="Heading3"/>
      </w:pPr>
      <w:r>
        <w:t>Data Model:</w:t>
      </w:r>
    </w:p>
    <w:p>
      <w:r>
        <w:t>Task: {</w:t>
        <w:br/>
      </w:r>
      <w:r>
        <w:t xml:space="preserve">  id: string,</w:t>
        <w:br/>
      </w:r>
      <w:r>
        <w:t xml:space="preserve">  title: string,</w:t>
        <w:br/>
      </w:r>
      <w:r>
        <w:t xml:space="preserve">  description: string,</w:t>
        <w:br/>
      </w:r>
      <w:r>
        <w:t xml:space="preserve">  dueDate: Date,</w:t>
        <w:br/>
      </w:r>
      <w:r>
        <w:t xml:space="preserve">  priority: 'low' | 'medium' | 'high',</w:t>
        <w:br/>
      </w:r>
      <w:r>
        <w:t xml:space="preserve">  status: 'pending' | 'completed' | 'overdue',</w:t>
        <w:br/>
      </w:r>
      <w:r>
        <w:t xml:space="preserve">  createdAt: Date,</w:t>
        <w:br/>
      </w:r>
      <w:r>
        <w:t xml:space="preserve">  updatedAt: Date</w:t>
        <w:br/>
      </w:r>
      <w:r>
        <w:t>}</w:t>
      </w:r>
    </w:p>
    <w:p>
      <w:pPr>
        <w:pStyle w:val="Heading3"/>
      </w:pPr>
      <w:r>
        <w:t>Decision Logic Implementation:</w:t>
      </w:r>
    </w:p>
    <w:p>
      <w:r>
        <w:t>• Overdue Detection: Identify and alert about overdue tasks</w:t>
        <w:br/>
      </w:r>
      <w:r>
        <w:t>• Priority Management: Sort and prioritize tasks</w:t>
        <w:br/>
      </w:r>
      <w:r>
        <w:t>• Status Updates: Automatically update task statuses</w:t>
        <w:br/>
      </w:r>
      <w:r>
        <w:t>• Smart Responses: Generate contextual responses based on task data</w:t>
      </w:r>
    </w:p>
    <w:p>
      <w:pPr>
        <w:pStyle w:val="Heading2"/>
      </w:pPr>
      <w:r>
        <w:t>💬 Phase 3 – AI Integration (Optional)</w:t>
      </w:r>
    </w:p>
    <w:p>
      <w:r>
        <w:rPr>
          <w:b/>
        </w:rPr>
        <w:t xml:space="preserve">Objective: </w:t>
      </w:r>
      <w:r>
        <w:t>Enhance responses using OpenAI or similar APIs.</w:t>
      </w:r>
    </w:p>
    <w:p>
      <w:r>
        <w:rPr>
          <w:b/>
        </w:rPr>
        <w:t xml:space="preserve">Duration: </w:t>
      </w:r>
      <w:r>
        <w:t>1-2 weeks</w:t>
      </w:r>
    </w:p>
    <w:p>
      <w:pPr>
        <w:pStyle w:val="Heading3"/>
      </w:pPr>
      <w:r>
        <w:t>AI Service Integration:</w:t>
      </w:r>
    </w:p>
    <w:p>
      <w:r>
        <w:t>• Set up OpenAI API client</w:t>
        <w:br/>
      </w:r>
      <w:r>
        <w:t>• Implement secure API key management</w:t>
        <w:br/>
      </w:r>
      <w:r>
        <w:t>• Create AI service abstraction layer</w:t>
      </w:r>
    </w:p>
    <w:p>
      <w:pPr>
        <w:pStyle w:val="Heading3"/>
      </w:pPr>
      <w:r>
        <w:t>Enhanced Features:</w:t>
      </w:r>
    </w:p>
    <w:p>
      <w:r>
        <w:t>• Smart Task Creation: Parse natural language to create tasks</w:t>
        <w:br/>
      </w:r>
      <w:r>
        <w:t>• Intelligent Responses: Use AI for more contextual replies</w:t>
        <w:br/>
      </w:r>
      <w:r>
        <w:t>• Fallback Logic: Provide helpful responses when no tasks match</w:t>
        <w:br/>
      </w:r>
      <w:r>
        <w:t>• Query Understanding: Better interpretation of user intents</w:t>
      </w:r>
    </w:p>
    <w:p>
      <w:pPr>
        <w:pStyle w:val="Heading2"/>
      </w:pPr>
      <w:r>
        <w:t>🎨 Phase 4 – UI/UX &amp; Deployment</w:t>
      </w:r>
    </w:p>
    <w:p>
      <w:r>
        <w:rPr>
          <w:b/>
        </w:rPr>
        <w:t xml:space="preserve">Objective: </w:t>
      </w:r>
      <w:r>
        <w:t>Polish the interface and deploy the application.</w:t>
      </w:r>
    </w:p>
    <w:p>
      <w:r>
        <w:rPr>
          <w:b/>
        </w:rPr>
        <w:t xml:space="preserve">Duration: </w:t>
      </w:r>
      <w:r>
        <w:t>2-3 weeks</w:t>
      </w:r>
    </w:p>
    <w:p>
      <w:pPr>
        <w:pStyle w:val="Heading3"/>
      </w:pPr>
      <w:r>
        <w:t>UI/UX Improvements:</w:t>
      </w:r>
    </w:p>
    <w:p>
      <w:r>
        <w:t>• Implement Tailwind CSS styling</w:t>
        <w:br/>
      </w:r>
      <w:r>
        <w:t>• Add subtle animations and transitions</w:t>
        <w:br/>
      </w:r>
      <w:r>
        <w:t>• Create responsive design for mobile devices</w:t>
        <w:br/>
      </w:r>
      <w:r>
        <w:t>• Improve accessibility (ARIA labels, keyboard navigation)</w:t>
      </w:r>
    </w:p>
    <w:p>
      <w:pPr>
        <w:pStyle w:val="Heading3"/>
      </w:pPr>
      <w:r>
        <w:t>Features Enhancement:</w:t>
      </w:r>
    </w:p>
    <w:p>
      <w:r>
        <w:t>• Conversation History: Store and display chat history with timestamps</w:t>
        <w:br/>
      </w:r>
      <w:r>
        <w:t>• Loading States: Show loading indicators during API calls</w:t>
        <w:br/>
      </w:r>
      <w:r>
        <w:t>• Error Handling: User-friendly error messages</w:t>
        <w:br/>
      </w:r>
      <w:r>
        <w:t>• Dark/Light Mode: Theme switching capability</w:t>
      </w:r>
    </w:p>
    <w:p>
      <w:pPr>
        <w:pStyle w:val="Heading1"/>
      </w:pPr>
      <w:r>
        <w:t>3. Technical Architecture</w:t>
      </w:r>
    </w:p>
    <w:p>
      <w:pPr>
        <w:pStyle w:val="Heading2"/>
      </w:pPr>
      <w:r>
        <w:t>3.1 System Architecture</w:t>
      </w:r>
    </w:p>
    <w:p>
      <w:r>
        <w:t>Frontend (React + Vite)</w:t>
        <w:br/>
      </w:r>
      <w:r>
        <w:t xml:space="preserve">    ↓ HTTP Requests</w:t>
        <w:br/>
      </w:r>
      <w:r>
        <w:t>Backend (Express.js)</w:t>
        <w:br/>
      </w:r>
      <w:r>
        <w:t xml:space="preserve">    ↓ API Calls</w:t>
        <w:br/>
      </w:r>
      <w:r>
        <w:t>External Services (OpenAI API)</w:t>
      </w:r>
    </w:p>
    <w:p>
      <w:pPr>
        <w:pStyle w:val="Heading2"/>
      </w:pPr>
      <w:r>
        <w:t>3.2 API Design</w:t>
      </w:r>
    </w:p>
    <w:p>
      <w:pPr>
        <w:pStyle w:val="Heading3"/>
      </w:pPr>
      <w:r>
        <w:t>Endpoints:</w:t>
      </w:r>
    </w:p>
    <w:p>
      <w:r>
        <w:t>• GET /health - Health check</w:t>
        <w:br/>
      </w:r>
      <w:r>
        <w:t>• POST /ask - Process user queries</w:t>
        <w:br/>
      </w:r>
      <w:r>
        <w:t>• POST /tasks - Create new task</w:t>
        <w:br/>
      </w:r>
      <w:r>
        <w:t>• GET /tasks - List all tasks</w:t>
        <w:br/>
      </w:r>
      <w:r>
        <w:t>• PUT /tasks/:id - Update task</w:t>
        <w:br/>
      </w:r>
      <w:r>
        <w:t>• DELETE /tasks/:id - Delete task</w:t>
        <w:br/>
      </w:r>
      <w:r>
        <w:t>• GET /conversations - Get conversation history</w:t>
      </w:r>
    </w:p>
    <w:p>
      <w:pPr>
        <w:pStyle w:val="Heading1"/>
      </w:pPr>
      <w:r>
        <w:t>4. Development Guidelines</w:t>
      </w:r>
    </w:p>
    <w:p>
      <w:pPr>
        <w:pStyle w:val="Heading2"/>
      </w:pPr>
      <w:r>
        <w:t>4.1 Code Quality Standards</w:t>
      </w:r>
    </w:p>
    <w:p>
      <w:r>
        <w:t>• Linting: Use ESLint with recommended rules</w:t>
        <w:br/>
      </w:r>
      <w:r>
        <w:t>• Formatting: Use Prettier for consistent code formatting</w:t>
        <w:br/>
      </w:r>
      <w:r>
        <w:t>• Commits: Follow conventional commit message format</w:t>
        <w:br/>
      </w:r>
      <w:r>
        <w:t>• Comments: Add clear comments for complex logic</w:t>
        <w:br/>
      </w:r>
      <w:r>
        <w:t>• TypeScript: Consider migrating to TypeScript for better type safety</w:t>
      </w:r>
    </w:p>
    <w:p>
      <w:pPr>
        <w:pStyle w:val="Heading2"/>
      </w:pPr>
      <w:r>
        <w:t>4.2 Testing Strategy</w:t>
      </w:r>
    </w:p>
    <w:p>
      <w:r>
        <w:t>• Unit Tests: Test backend logic with Jest</w:t>
        <w:br/>
      </w:r>
      <w:r>
        <w:t>• Integration Tests: Test API endpoints</w:t>
        <w:br/>
      </w:r>
      <w:r>
        <w:t>• Frontend Tests: Use React Testing Library</w:t>
        <w:br/>
      </w:r>
      <w:r>
        <w:t>• E2E Tests: Consider Cypress for critical user flows</w:t>
      </w:r>
    </w:p>
    <w:p>
      <w:pPr>
        <w:pStyle w:val="Heading1"/>
      </w:pPr>
      <w:r>
        <w:t>5. Security Considerations</w:t>
      </w:r>
    </w:p>
    <w:p>
      <w:pPr>
        <w:pStyle w:val="Heading2"/>
      </w:pPr>
      <w:r>
        <w:t>5.1 API Security</w:t>
      </w:r>
    </w:p>
    <w:p>
      <w:r>
        <w:t>• Input validation and sanitization</w:t>
        <w:br/>
      </w:r>
      <w:r>
        <w:t>• Rate limiting to prevent abuse</w:t>
        <w:br/>
      </w:r>
      <w:r>
        <w:t>• CORS configuration</w:t>
        <w:br/>
      </w:r>
      <w:r>
        <w:t>• Environment variable security</w:t>
      </w:r>
    </w:p>
    <w:p>
      <w:pPr>
        <w:pStyle w:val="Heading1"/>
      </w:pPr>
      <w:r>
        <w:t>6. Future Enhancements</w:t>
      </w:r>
    </w:p>
    <w:p>
      <w:pPr>
        <w:pStyle w:val="Heading2"/>
      </w:pPr>
      <w:r>
        <w:t>6.1 Short-term (Next 3 months)</w:t>
      </w:r>
    </w:p>
    <w:p>
      <w:r>
        <w:t>• User authentication (JWT, OAuth)</w:t>
        <w:br/>
      </w:r>
      <w:r>
        <w:t>• Persistent database storage (PostgreSQL/MongoDB)</w:t>
        <w:br/>
      </w:r>
      <w:r>
        <w:t>• Mobile app development</w:t>
        <w:br/>
      </w:r>
      <w:r>
        <w:t>• Advanced task categorization</w:t>
      </w:r>
    </w:p>
    <w:p>
      <w:pPr>
        <w:pStyle w:val="Heading2"/>
      </w:pPr>
      <w:r>
        <w:t>6.2 Long-term (6+ months)</w:t>
      </w:r>
    </w:p>
    <w:p>
      <w:r>
        <w:t>• Multi-user support with teams</w:t>
        <w:br/>
      </w:r>
      <w:r>
        <w:t>• Advanced AI features (summarization, smart scheduling)</w:t>
        <w:br/>
      </w:r>
      <w:r>
        <w:t>• Integration with external calendars</w:t>
        <w:br/>
      </w:r>
      <w:r>
        <w:t>• Voice interface support</w:t>
        <w:br/>
      </w:r>
      <w:r>
        <w:t>• Analytics and reporting dashboard</w:t>
      </w:r>
    </w:p>
    <w:p>
      <w:pPr>
        <w:pStyle w:val="Heading1"/>
      </w:pPr>
      <w:r>
        <w:t>7. Getting Started</w:t>
      </w:r>
    </w:p>
    <w:p>
      <w:pPr>
        <w:pStyle w:val="Heading2"/>
      </w:pPr>
      <w:r>
        <w:t>7.1 Prerequisites</w:t>
      </w:r>
    </w:p>
    <w:p>
      <w:r>
        <w:t>• Node.js (v18+)</w:t>
        <w:br/>
      </w:r>
      <w:r>
        <w:t>• npm or yarn</w:t>
        <w:br/>
      </w:r>
      <w:r>
        <w:t>• Git</w:t>
        <w:br/>
      </w:r>
      <w:r>
        <w:t>• Code editor (VS Code recommended)</w:t>
      </w:r>
    </w:p>
    <w:p>
      <w:pPr>
        <w:pStyle w:val="Heading2"/>
      </w:pPr>
      <w:r>
        <w:t>7.2 Initial Setup Commands</w:t>
      </w:r>
    </w:p>
    <w:p>
      <w:r>
        <w:t># Backend setup</w:t>
        <w:br/>
      </w:r>
      <w:r>
        <w:t>mkdir ai-assistant-backend</w:t>
        <w:br/>
      </w:r>
      <w:r>
        <w:t>cd ai-assistant-backend</w:t>
        <w:br/>
      </w:r>
      <w:r>
        <w:t>npm init -y</w:t>
        <w:br/>
      </w:r>
      <w:r>
        <w:t>npm install express cors dotenv</w:t>
        <w:br/>
        <w:br/>
      </w:r>
      <w:r>
        <w:t># Frontend setup</w:t>
        <w:br/>
      </w:r>
      <w:r>
        <w:t>npm create vite@latest ai-assistant-frontend -- --template react</w:t>
        <w:br/>
      </w:r>
      <w:r>
        <w:t>cd ai-assistant-frontend</w:t>
        <w:br/>
      </w:r>
      <w:r>
        <w:t>npm install axios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